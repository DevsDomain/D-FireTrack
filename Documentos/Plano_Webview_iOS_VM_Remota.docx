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F70D" w14:textId="09FAC2E9" w:rsidR="007821E8" w:rsidRPr="00F56463" w:rsidRDefault="00000000">
      <w:pPr>
        <w:pStyle w:val="Ttulo"/>
        <w:rPr>
          <w:sz w:val="44"/>
          <w:szCs w:val="44"/>
        </w:rPr>
      </w:pPr>
      <w:r w:rsidRPr="00F56463">
        <w:rPr>
          <w:sz w:val="44"/>
          <w:szCs w:val="44"/>
        </w:rPr>
        <w:t xml:space="preserve">Aplicativo para iOS </w:t>
      </w:r>
      <w:r w:rsidR="00F56463" w:rsidRPr="00F56463">
        <w:rPr>
          <w:sz w:val="44"/>
          <w:szCs w:val="44"/>
        </w:rPr>
        <w:t xml:space="preserve">- </w:t>
      </w:r>
      <w:r w:rsidRPr="00F56463">
        <w:rPr>
          <w:sz w:val="44"/>
          <w:szCs w:val="44"/>
        </w:rPr>
        <w:t>Detecção de Queimadas</w:t>
      </w:r>
    </w:p>
    <w:p w14:paraId="5E3960E6" w14:textId="77777777" w:rsidR="007821E8" w:rsidRDefault="00000000">
      <w:pPr>
        <w:pStyle w:val="Ttulo1"/>
      </w:pPr>
      <w:r>
        <w:t>1. Introdução</w:t>
      </w:r>
    </w:p>
    <w:p w14:paraId="5A4733B7" w14:textId="77777777" w:rsidR="007821E8" w:rsidRDefault="00000000">
      <w:r>
        <w:t>Este documento descreve o planejamento e o cronograma de desenvolvimento de um aplicativo iOS baseado em WebView, destinado à visualização de uma interface web para análise de imagens de satélite com foco na detecção de queimadas em áreas rurais. O objetivo principal é a criação de um aplicativo demonstrativo para uso em iPhones e iPads reais, sem necessidade de publicação oficial na App Store.</w:t>
      </w:r>
    </w:p>
    <w:p w14:paraId="7897DD5A" w14:textId="77777777" w:rsidR="007821E8" w:rsidRDefault="00000000">
      <w:pPr>
        <w:pStyle w:val="Ttulo1"/>
      </w:pPr>
      <w:r>
        <w:t>2. Estrutura da Equipe e Metodologia</w:t>
      </w:r>
    </w:p>
    <w:p w14:paraId="7513B8C8" w14:textId="20624CBB" w:rsidR="007821E8" w:rsidRDefault="00000000">
      <w:r>
        <w:t>O desenvolvimento será conduzido com base na metodologia ágil Scrum, com equipe composta por:</w:t>
      </w:r>
      <w:r>
        <w:br/>
      </w:r>
      <w:r>
        <w:br/>
        <w:t>- Product Owner</w:t>
      </w:r>
      <w:r>
        <w:br/>
        <w:t>- Scrum Master</w:t>
      </w:r>
      <w:r>
        <w:br/>
        <w:t>- Desenvolvedores iOS (6 membros no total)</w:t>
      </w:r>
      <w:r>
        <w:br/>
      </w:r>
      <w:r>
        <w:br/>
        <w:t>O projeto está previsto para ser concluído em 8 semanas, com entregas semanais (sprints).</w:t>
      </w:r>
    </w:p>
    <w:p w14:paraId="10A4D0DD" w14:textId="77777777" w:rsidR="007821E8" w:rsidRDefault="00000000">
      <w:pPr>
        <w:pStyle w:val="Ttulo1"/>
      </w:pPr>
      <w:r>
        <w:t>3. Requisitos do Ambiente de Desenvolvimento iOS</w:t>
      </w:r>
    </w:p>
    <w:p w14:paraId="1DED59AC" w14:textId="77777777" w:rsidR="007821E8" w:rsidRDefault="00000000">
      <w:r>
        <w:t>Para o desenvolvimento e testes do aplicativo WebView para iOS, serão necessários os seguintes recursos:</w:t>
      </w:r>
      <w:r>
        <w:br/>
      </w:r>
      <w:r>
        <w:br/>
        <w:t>- Sistema operacional: macOS (Monterey ou superior)</w:t>
      </w:r>
      <w:r>
        <w:br/>
        <w:t>- Xcode (versão 14 ou superior)</w:t>
      </w:r>
      <w:r>
        <w:br/>
        <w:t>- Linguagem: Swift</w:t>
      </w:r>
      <w:r>
        <w:br/>
        <w:t>- Dispositivos de teste: iPhone (iOS 15 ou superior), iPad (iPadOS 15 ou superior)</w:t>
      </w:r>
      <w:r>
        <w:br/>
        <w:t>- Conta Apple ID (não é necessária conta de desenvolvedor paga para testes locais)</w:t>
      </w:r>
      <w:r>
        <w:br/>
        <w:t>- Cabos USB ou pareamento com Wi-Fi para instalação via Xcode</w:t>
      </w:r>
      <w:r>
        <w:br/>
        <w:t>- Provisionamento automático com Apple ID gratuito</w:t>
      </w:r>
      <w:r>
        <w:br/>
        <w:t>- Interface web hospedada em servidor com HTTPS (obrigatório para WebView no iOS)</w:t>
      </w:r>
    </w:p>
    <w:p w14:paraId="3595D57B" w14:textId="77777777" w:rsidR="007821E8" w:rsidRDefault="00000000">
      <w:pPr>
        <w:pStyle w:val="Ttulo1"/>
      </w:pPr>
      <w:r>
        <w:t>4. Cronograma de Desenvolvimento (Sprints Semanais)</w:t>
      </w:r>
    </w:p>
    <w:p w14:paraId="502B99C9" w14:textId="77777777" w:rsidR="007821E8" w:rsidRDefault="00000000">
      <w:pPr>
        <w:pStyle w:val="Ttulo2"/>
      </w:pPr>
      <w:r>
        <w:t>Semana 1</w:t>
      </w:r>
    </w:p>
    <w:p w14:paraId="33B7A683" w14:textId="77777777" w:rsidR="007821E8" w:rsidRDefault="00000000">
      <w:r>
        <w:t>Tarefa: Planejamento e Levantamento Técnico</w:t>
      </w:r>
      <w:r>
        <w:br/>
        <w:t>Início: 15/04/2025</w:t>
      </w:r>
      <w:r>
        <w:br/>
        <w:t>Término: 21/04/2025</w:t>
      </w:r>
    </w:p>
    <w:p w14:paraId="277BB80C" w14:textId="77777777" w:rsidR="007821E8" w:rsidRDefault="00000000">
      <w:pPr>
        <w:pStyle w:val="Ttulo2"/>
      </w:pPr>
      <w:r>
        <w:lastRenderedPageBreak/>
        <w:t>Semana 2</w:t>
      </w:r>
    </w:p>
    <w:p w14:paraId="505070A3" w14:textId="77777777" w:rsidR="007821E8" w:rsidRDefault="00000000">
      <w:r>
        <w:t>Tarefa: Protótipo da Interface Web</w:t>
      </w:r>
      <w:r>
        <w:br/>
        <w:t>Início: 22/04/2025</w:t>
      </w:r>
      <w:r>
        <w:br/>
        <w:t>Término: 28/04/2025</w:t>
      </w:r>
    </w:p>
    <w:p w14:paraId="38FDF39C" w14:textId="77777777" w:rsidR="007821E8" w:rsidRDefault="00000000">
      <w:pPr>
        <w:pStyle w:val="Ttulo2"/>
      </w:pPr>
      <w:r>
        <w:t>Semana 3</w:t>
      </w:r>
    </w:p>
    <w:p w14:paraId="01776BB6" w14:textId="77777777" w:rsidR="007821E8" w:rsidRDefault="00000000">
      <w:r>
        <w:t>Tarefa: Início do App Android e Backend</w:t>
      </w:r>
      <w:r>
        <w:br/>
        <w:t>Início: 29/04/2025</w:t>
      </w:r>
      <w:r>
        <w:br/>
        <w:t>Término: 05/05/2025</w:t>
      </w:r>
    </w:p>
    <w:p w14:paraId="5D6BD5E5" w14:textId="77777777" w:rsidR="007821E8" w:rsidRDefault="00000000">
      <w:pPr>
        <w:pStyle w:val="Ttulo2"/>
      </w:pPr>
      <w:r>
        <w:t>Semana 4</w:t>
      </w:r>
    </w:p>
    <w:p w14:paraId="0CF9958D" w14:textId="77777777" w:rsidR="007821E8" w:rsidRDefault="00000000">
      <w:r>
        <w:t>Tarefa: Funcionalidade mínima da Web + App básico</w:t>
      </w:r>
      <w:r>
        <w:br/>
        <w:t>Início: 06/05/2025</w:t>
      </w:r>
      <w:r>
        <w:br/>
        <w:t>Término: 12/05/2025</w:t>
      </w:r>
    </w:p>
    <w:p w14:paraId="5DEAFB9E" w14:textId="77777777" w:rsidR="007821E8" w:rsidRDefault="00000000">
      <w:pPr>
        <w:pStyle w:val="Ttulo2"/>
      </w:pPr>
      <w:r>
        <w:t>Semana 5</w:t>
      </w:r>
    </w:p>
    <w:p w14:paraId="1AC3BB7C" w14:textId="77777777" w:rsidR="007821E8" w:rsidRDefault="00000000">
      <w:r>
        <w:t>Tarefa: Integração de Satélite + Filtros</w:t>
      </w:r>
      <w:r>
        <w:br/>
        <w:t>Início: 13/05/2025</w:t>
      </w:r>
      <w:r>
        <w:br/>
        <w:t>Término: 19/05/2025</w:t>
      </w:r>
    </w:p>
    <w:p w14:paraId="61FC4AC7" w14:textId="77777777" w:rsidR="007821E8" w:rsidRDefault="00000000">
      <w:pPr>
        <w:pStyle w:val="Ttulo2"/>
      </w:pPr>
      <w:r>
        <w:t>Semana 6</w:t>
      </w:r>
    </w:p>
    <w:p w14:paraId="26CDA01E" w14:textId="77777777" w:rsidR="007821E8" w:rsidRDefault="00000000">
      <w:r>
        <w:t>Tarefa: Funcionalidades avançadas + Notificações</w:t>
      </w:r>
      <w:r>
        <w:br/>
        <w:t>Início: 20/05/2025</w:t>
      </w:r>
      <w:r>
        <w:br/>
        <w:t>Término: 26/05/2025</w:t>
      </w:r>
    </w:p>
    <w:p w14:paraId="398460FC" w14:textId="77777777" w:rsidR="007821E8" w:rsidRDefault="00000000">
      <w:pPr>
        <w:pStyle w:val="Ttulo2"/>
      </w:pPr>
      <w:r>
        <w:t>Semana 7</w:t>
      </w:r>
    </w:p>
    <w:p w14:paraId="26898555" w14:textId="77777777" w:rsidR="007821E8" w:rsidRDefault="00000000">
      <w:r>
        <w:t>Tarefa: Testes e Ajustes</w:t>
      </w:r>
      <w:r>
        <w:br/>
        <w:t>Início: 27/05/2025</w:t>
      </w:r>
      <w:r>
        <w:br/>
        <w:t>Término: 02/06/2025</w:t>
      </w:r>
    </w:p>
    <w:p w14:paraId="04CCC2EF" w14:textId="77777777" w:rsidR="007821E8" w:rsidRDefault="00000000">
      <w:pPr>
        <w:pStyle w:val="Ttulo2"/>
      </w:pPr>
      <w:r>
        <w:t>Semana 8</w:t>
      </w:r>
    </w:p>
    <w:p w14:paraId="3E5EEF04" w14:textId="77777777" w:rsidR="007821E8" w:rsidRDefault="00000000">
      <w:r>
        <w:t>Tarefa: Publicação e Documentação</w:t>
      </w:r>
      <w:r>
        <w:br/>
        <w:t>Início: 03/06/2025</w:t>
      </w:r>
      <w:r>
        <w:br/>
        <w:t>Término: 09/06/2025</w:t>
      </w:r>
    </w:p>
    <w:p w14:paraId="628F6CDF" w14:textId="77777777" w:rsidR="00F56463" w:rsidRDefault="00F56463" w:rsidP="00F56463">
      <w:pPr>
        <w:pStyle w:val="Ttulo2"/>
      </w:pPr>
      <w:r>
        <w:t>Semana 9</w:t>
      </w:r>
    </w:p>
    <w:p w14:paraId="33507FA7" w14:textId="77777777" w:rsidR="00F56463" w:rsidRDefault="00F56463" w:rsidP="00F56463">
      <w:r>
        <w:t>Tarefa: Testes finais</w:t>
      </w:r>
      <w:r>
        <w:br/>
        <w:t>Início: 10/06/2025</w:t>
      </w:r>
      <w:r>
        <w:br/>
        <w:t>Término: 16/06/2025</w:t>
      </w:r>
    </w:p>
    <w:p w14:paraId="323DFEF0" w14:textId="77777777" w:rsidR="00F56463" w:rsidRDefault="00F56463" w:rsidP="00F56463">
      <w:pPr>
        <w:pStyle w:val="Ttulo2"/>
      </w:pPr>
      <w:r>
        <w:t>Semana 10</w:t>
      </w:r>
    </w:p>
    <w:p w14:paraId="0F6A0BCA" w14:textId="77777777" w:rsidR="00F56463" w:rsidRDefault="00F56463" w:rsidP="00F56463">
      <w:r>
        <w:t>Tarefa: Apresentação final</w:t>
      </w:r>
      <w:r>
        <w:br/>
        <w:t>Início: 17/06/2025</w:t>
      </w:r>
      <w:r>
        <w:br/>
        <w:t>Término: 23/06/2025</w:t>
      </w:r>
    </w:p>
    <w:p w14:paraId="5B043C07" w14:textId="77777777" w:rsidR="007821E8" w:rsidRDefault="00000000">
      <w:pPr>
        <w:pStyle w:val="Ttulo1"/>
      </w:pPr>
      <w:r>
        <w:lastRenderedPageBreak/>
        <w:t>5. Entregáveis por Fase</w:t>
      </w:r>
    </w:p>
    <w:p w14:paraId="4C7FAEA3" w14:textId="46951A08" w:rsidR="007821E8" w:rsidRDefault="00000000">
      <w:r>
        <w:t>MVP até semana 4:</w:t>
      </w:r>
      <w:r>
        <w:br/>
        <w:t>- Aplicativo funcional em WebView carregando a interface web em dispositivos reais (iPhone/iPad).</w:t>
      </w:r>
      <w:r>
        <w:br/>
        <w:t>- Interface web responsiva com mapas e imagens de satélite.</w:t>
      </w:r>
      <w:r>
        <w:br/>
        <w:t>- Backend com dados simulados.</w:t>
      </w:r>
      <w:r>
        <w:br/>
      </w:r>
      <w:r>
        <w:br/>
        <w:t xml:space="preserve">Versão final até semana </w:t>
      </w:r>
      <w:r w:rsidR="00F56463">
        <w:t>9</w:t>
      </w:r>
      <w:r>
        <w:t>:</w:t>
      </w:r>
      <w:r>
        <w:br/>
        <w:t>- Aplicativo com melhorias de navegação, splash screen, suporte a push notification (simulado).</w:t>
      </w:r>
      <w:r>
        <w:br/>
        <w:t>- Integração real com imagens de satélite.</w:t>
      </w:r>
      <w:r>
        <w:br/>
        <w:t>- Testes em múltiplos dispositivos (iPhone e iPad).</w:t>
      </w:r>
      <w:r>
        <w:br/>
        <w:t>- Documento final de apresentação e preparação para versão pública (opcional).</w:t>
      </w:r>
    </w:p>
    <w:p w14:paraId="5FD1DFE6" w14:textId="41AEDA68" w:rsidR="007821E8" w:rsidRDefault="00F56463">
      <w:pPr>
        <w:pStyle w:val="Ttulo1"/>
      </w:pPr>
      <w:r>
        <w:t>6</w:t>
      </w:r>
      <w:r w:rsidR="00000000">
        <w:t>. Workflow Híbrido para Desenvolvimento Flutter/React Native</w:t>
      </w:r>
    </w:p>
    <w:p w14:paraId="11876811" w14:textId="77777777" w:rsidR="007821E8" w:rsidRDefault="00000000">
      <w:r>
        <w:t>É possível desenvolver aplicações móveis com WebView para iOS e Android utilizando um workflow híbrido, combinando um ambiente local em Windows ou Linux com serviços de compilação remota para gerar o aplicativo iOS. Abaixo estão os passos recomendados para esse tipo de desenvolvimento.</w:t>
      </w:r>
    </w:p>
    <w:p w14:paraId="12B00661" w14:textId="7E4D69FD" w:rsidR="007821E8" w:rsidRDefault="00F56463">
      <w:pPr>
        <w:pStyle w:val="Ttulo2"/>
      </w:pPr>
      <w:r>
        <w:t>6</w:t>
      </w:r>
      <w:r w:rsidR="00000000">
        <w:t>.1 Workflow com Flutter</w:t>
      </w:r>
    </w:p>
    <w:p w14:paraId="05F1858B" w14:textId="77777777" w:rsidR="007821E8" w:rsidRDefault="00000000">
      <w:r>
        <w:t>1. Instalar Flutter SDK no ambiente local (Windows/Linux).</w:t>
      </w:r>
      <w:r>
        <w:br/>
        <w:t>2. Criar projeto Flutter com o plugin `webview_flutter`.</w:t>
      </w:r>
      <w:r>
        <w:br/>
        <w:t>3. Desenvolver e testar o app localmente usando o emulador Android ou dispositivo físico.</w:t>
      </w:r>
      <w:r>
        <w:br/>
        <w:t>4. Realizar versionamento contínuo no GitHub ou GitLab.</w:t>
      </w:r>
      <w:r>
        <w:br/>
        <w:t>5. Integrar repositório ao serviço de build remoto, como Codemagic ou Bitrise.</w:t>
      </w:r>
      <w:r>
        <w:br/>
        <w:t>6. Configurar o pipeline de build para gerar o `.ipa` com Apple ID remoto (ou chave de desenvolvedor provisionada).</w:t>
      </w:r>
      <w:r>
        <w:br/>
        <w:t>7. Fazer download do `.ipa` e instalar em dispositivos iOS reais via TestFlight ou sideload (usando AltStore, diawi, etc.).</w:t>
      </w:r>
    </w:p>
    <w:p w14:paraId="1D9CD1DB" w14:textId="31CCB1FA" w:rsidR="007821E8" w:rsidRDefault="00F56463">
      <w:pPr>
        <w:pStyle w:val="Ttulo2"/>
      </w:pPr>
      <w:r>
        <w:t>6</w:t>
      </w:r>
      <w:r w:rsidR="00000000">
        <w:t>.2 Workflow com React Native</w:t>
      </w:r>
    </w:p>
    <w:p w14:paraId="242B866B" w14:textId="77777777" w:rsidR="007821E8" w:rsidRDefault="00000000">
      <w:r>
        <w:t>1. Instalar Node.js, React Native CLI e Android SDK no ambiente local.</w:t>
      </w:r>
      <w:r>
        <w:br/>
        <w:t>2. Criar projeto React Native utilizando o componente `WebView` da comunidade (`react-native-webview`).</w:t>
      </w:r>
      <w:r>
        <w:br/>
        <w:t>3. Testar no Android localmente via emulador ou dispositivo.</w:t>
      </w:r>
      <w:r>
        <w:br/>
        <w:t>4. Subir o projeto para um repositório remoto.</w:t>
      </w:r>
      <w:r>
        <w:br/>
        <w:t>5. Conectar o repositório ao AppCenter, Bitrise ou EAS Build (Expo).</w:t>
      </w:r>
      <w:r>
        <w:br/>
        <w:t>6. Configurar as credenciais de build iOS e definir os parâmetros da build pipeline.</w:t>
      </w:r>
      <w:r>
        <w:br/>
        <w:t>7. Compilar e baixar o aplicativo `.ipa` para instalação ou distribuição via TestFlight.</w:t>
      </w:r>
    </w:p>
    <w:p w14:paraId="34D071C4" w14:textId="3802587C" w:rsidR="007821E8" w:rsidRDefault="00F56463">
      <w:pPr>
        <w:pStyle w:val="Ttulo2"/>
      </w:pPr>
      <w:r>
        <w:lastRenderedPageBreak/>
        <w:t>6</w:t>
      </w:r>
      <w:r w:rsidR="00000000">
        <w:t>.3 Considerações Finais</w:t>
      </w:r>
    </w:p>
    <w:p w14:paraId="3BA93D34" w14:textId="77777777" w:rsidR="007821E8" w:rsidRDefault="00000000">
      <w:r>
        <w:t>- A interface web deve estar publicada em servidor HTTPS, pois o iOS bloqueia conexões não seguras por padrão.</w:t>
      </w:r>
      <w:r>
        <w:br/>
        <w:t>- Durante o desenvolvimento, é possível validar 100% da lógica da WebView no Android, replicando para o iOS posteriormente.</w:t>
      </w:r>
      <w:r>
        <w:br/>
        <w:t>- A compilação para iOS requer obrigatoriamente um ambiente macOS, mesmo usando automação.</w:t>
      </w:r>
      <w:r>
        <w:br/>
        <w:t>- O uso de Flutter ou React Native proporciona portabilidade e maior produtividade entre as plataformas.</w:t>
      </w:r>
    </w:p>
    <w:p w14:paraId="4B32DB69" w14:textId="10E413A5" w:rsidR="007821E8" w:rsidRDefault="00F56463">
      <w:pPr>
        <w:pStyle w:val="Ttulo1"/>
      </w:pPr>
      <w:r>
        <w:t>7</w:t>
      </w:r>
      <w:r w:rsidR="00000000">
        <w:t>. Utilização de VM Remota com macOS</w:t>
      </w:r>
    </w:p>
    <w:p w14:paraId="791839E3" w14:textId="77777777" w:rsidR="007821E8" w:rsidRDefault="00000000">
      <w:r>
        <w:t>Para desenvolvedores que não possuem um Mac físico, é possível utilizar serviços de virtualização em nuvem com macOS para realizar as etapas finais do processo de desenvolvimento de aplicativos iOS. Esses serviços permitem acesso remoto a máquinas com macOS, Xcode e ferramentas necessárias pré-instaladas.</w:t>
      </w:r>
    </w:p>
    <w:p w14:paraId="3171A523" w14:textId="56E96AF5" w:rsidR="007821E8" w:rsidRDefault="00F56463">
      <w:pPr>
        <w:pStyle w:val="Ttulo2"/>
      </w:pPr>
      <w:r>
        <w:t>7</w:t>
      </w:r>
      <w:r w:rsidR="00000000">
        <w:t>.1 Principais Finalidades</w:t>
      </w:r>
    </w:p>
    <w:p w14:paraId="6FD90A4D" w14:textId="61148723" w:rsidR="007821E8" w:rsidRDefault="00000000">
      <w:r>
        <w:t>As VMs com macOS remoto permitem:</w:t>
      </w:r>
      <w:r>
        <w:br/>
        <w:t>- Compilar e assinar o aplicativo iOS com Xcode.</w:t>
      </w:r>
      <w:r>
        <w:br/>
        <w:t>- Rodar testes funcionais e visuais no simulador iOS.</w:t>
      </w:r>
      <w:r>
        <w:br/>
        <w:t>- Instalar o aplicativo diretamente em iPhones ou iPads reais via cabo USB (quando o serviço permite pareamento físico ou remoto).</w:t>
      </w:r>
      <w:r>
        <w:br/>
        <w:t>- Exportar o aplicativo como arquivo `.ipa` sem a necessidade de publicar na App Store.</w:t>
      </w:r>
    </w:p>
    <w:p w14:paraId="746D1CF6" w14:textId="7FCF6639" w:rsidR="007821E8" w:rsidRDefault="00F56463">
      <w:pPr>
        <w:pStyle w:val="Ttulo2"/>
      </w:pPr>
      <w:r>
        <w:t>7</w:t>
      </w:r>
      <w:r w:rsidR="00000000">
        <w:t>.2 Serviços Recomendados</w:t>
      </w:r>
    </w:p>
    <w:p w14:paraId="18FD0646" w14:textId="77777777" w:rsidR="007821E8" w:rsidRDefault="00000000">
      <w:r>
        <w:t>- **MacStadium**: Acesso completo a VMs com macOS dedicado. Permite Xcode, conexão USB e automação.</w:t>
      </w:r>
      <w:r>
        <w:br/>
        <w:t>- **MacInCloud**: Mais acessível, com opções de planos mensais ou por hora. Acesso ao Xcode pronto para build.</w:t>
      </w:r>
      <w:r>
        <w:br/>
        <w:t>- **AWS EC2 Mac Instances**: Nível empresarial, com instâncias macOS em infraestrutura da Amazon.</w:t>
      </w:r>
      <w:r>
        <w:br/>
      </w:r>
    </w:p>
    <w:p w14:paraId="3DE67D7A" w14:textId="3373991F" w:rsidR="007821E8" w:rsidRDefault="00F56463">
      <w:pPr>
        <w:pStyle w:val="Ttulo2"/>
      </w:pPr>
      <w:r>
        <w:t>7</w:t>
      </w:r>
      <w:r w:rsidR="00000000">
        <w:t>.3 Etapas de Uso</w:t>
      </w:r>
    </w:p>
    <w:p w14:paraId="4E688730" w14:textId="77777777" w:rsidR="007821E8" w:rsidRDefault="00000000">
      <w:r>
        <w:t>1. Contratar um serviço com acesso remoto a macOS.</w:t>
      </w:r>
      <w:r>
        <w:br/>
        <w:t>2. Conectar-se via VNC ou navegador remoto.</w:t>
      </w:r>
      <w:r>
        <w:br/>
        <w:t>3. Clonar o repositório do app Flutter ou React Native.</w:t>
      </w:r>
      <w:r>
        <w:br/>
        <w:t>4. Abrir o projeto no Xcode.</w:t>
      </w:r>
      <w:r>
        <w:br/>
        <w:t>5. Configurar o bundle ID, certificados e provisões (Apple ID gratuito ou conta paga).</w:t>
      </w:r>
      <w:r>
        <w:br/>
        <w:t>6. Rodar testes no simulador iOS.</w:t>
      </w:r>
      <w:r>
        <w:br/>
        <w:t>7. Gerar o `.ipa` e instalar localmente ou exportar para envio por TestFlight ou sideload (AltStore, diawi etc.).</w:t>
      </w:r>
    </w:p>
    <w:sectPr w:rsidR="00782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8800379">
    <w:abstractNumId w:val="8"/>
  </w:num>
  <w:num w:numId="2" w16cid:durableId="856121553">
    <w:abstractNumId w:val="6"/>
  </w:num>
  <w:num w:numId="3" w16cid:durableId="1555851006">
    <w:abstractNumId w:val="5"/>
  </w:num>
  <w:num w:numId="4" w16cid:durableId="735856095">
    <w:abstractNumId w:val="4"/>
  </w:num>
  <w:num w:numId="5" w16cid:durableId="1234126327">
    <w:abstractNumId w:val="7"/>
  </w:num>
  <w:num w:numId="6" w16cid:durableId="1414358670">
    <w:abstractNumId w:val="3"/>
  </w:num>
  <w:num w:numId="7" w16cid:durableId="289480974">
    <w:abstractNumId w:val="2"/>
  </w:num>
  <w:num w:numId="8" w16cid:durableId="2010789421">
    <w:abstractNumId w:val="1"/>
  </w:num>
  <w:num w:numId="9" w16cid:durableId="156356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821E8"/>
    <w:rsid w:val="00865CDC"/>
    <w:rsid w:val="009F386A"/>
    <w:rsid w:val="00AA1D8D"/>
    <w:rsid w:val="00B47730"/>
    <w:rsid w:val="00CB0664"/>
    <w:rsid w:val="00F564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EE60A7"/>
  <w14:defaultImageDpi w14:val="300"/>
  <w15:docId w15:val="{0670B955-1DDF-40CC-BB7D-5562E6A6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Álvaro Gonçalves</cp:lastModifiedBy>
  <cp:revision>3</cp:revision>
  <dcterms:created xsi:type="dcterms:W3CDTF">2025-04-15T20:43:00Z</dcterms:created>
  <dcterms:modified xsi:type="dcterms:W3CDTF">2025-04-15T21:41:00Z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2025-04-15T20:43:51Z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93ebcbb9-04c7-4bc3-9e4c-662c3473c298</vt:lpwstr>
  </property>
  <property fmtid="{D5CDD505-2E9C-101B-9397-08002B2CF9AE}" pid="8" name="MSIP_Label_ff380b4d-8a71-4241-982c-3816ad3ce8fc_ContentBits">
    <vt:lpwstr>0</vt:lpwstr>
  </property>
</Properties>
</file>